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BE9E" w14:textId="77777777" w:rsidR="006B0416" w:rsidRPr="00925415" w:rsidRDefault="00000000" w:rsidP="00925415">
      <w:pPr>
        <w:pStyle w:val="Ttulo1"/>
        <w:rPr>
          <w:color w:val="000000" w:themeColor="text1"/>
          <w:sz w:val="32"/>
          <w:szCs w:val="32"/>
          <w:lang w:val="es-MX"/>
        </w:rPr>
      </w:pPr>
      <w:r w:rsidRPr="00925415">
        <w:rPr>
          <w:color w:val="000000" w:themeColor="text1"/>
          <w:sz w:val="32"/>
          <w:szCs w:val="32"/>
          <w:lang w:val="es-MX"/>
        </w:rPr>
        <w:t xml:space="preserve">Actividad 3: Tercera Fase de Desarrollo, Revisión y Ajuste de los </w:t>
      </w:r>
      <w:proofErr w:type="spellStart"/>
      <w:r w:rsidRPr="00925415">
        <w:rPr>
          <w:color w:val="000000" w:themeColor="text1"/>
          <w:sz w:val="32"/>
          <w:szCs w:val="32"/>
          <w:lang w:val="es-MX"/>
        </w:rPr>
        <w:t>Sprints</w:t>
      </w:r>
      <w:proofErr w:type="spellEnd"/>
      <w:r w:rsidRPr="00925415">
        <w:rPr>
          <w:color w:val="000000" w:themeColor="text1"/>
          <w:sz w:val="32"/>
          <w:szCs w:val="32"/>
          <w:lang w:val="es-MX"/>
        </w:rPr>
        <w:t xml:space="preserve"> y el Backlog</w:t>
      </w:r>
    </w:p>
    <w:p w14:paraId="18FAA405" w14:textId="77777777" w:rsidR="006B0416" w:rsidRPr="00925415" w:rsidRDefault="00000000">
      <w:pPr>
        <w:rPr>
          <w:lang w:val="es-MX"/>
        </w:rPr>
      </w:pPr>
      <w:r w:rsidRPr="00925415">
        <w:rPr>
          <w:lang w:val="es-MX"/>
        </w:rPr>
        <w:t>Nombre: Víctor Hugo de la Cruz Salazar</w:t>
      </w:r>
    </w:p>
    <w:p w14:paraId="62730797" w14:textId="77777777" w:rsidR="006B0416" w:rsidRPr="00925415" w:rsidRDefault="00000000">
      <w:pPr>
        <w:rPr>
          <w:lang w:val="es-MX"/>
        </w:rPr>
      </w:pPr>
      <w:r w:rsidRPr="00925415">
        <w:rPr>
          <w:lang w:val="es-MX"/>
        </w:rPr>
        <w:t>Fecha: 04/04/2025</w:t>
      </w:r>
    </w:p>
    <w:p w14:paraId="71F71966" w14:textId="77777777" w:rsidR="006B0416" w:rsidRPr="00925415" w:rsidRDefault="00000000">
      <w:pPr>
        <w:rPr>
          <w:lang w:val="es-MX"/>
        </w:rPr>
      </w:pPr>
      <w:r w:rsidRPr="00925415">
        <w:rPr>
          <w:lang w:val="es-MX"/>
        </w:rPr>
        <w:t xml:space="preserve">Objetivo: Desarrollar los cambios correspondientes a la tercera fase del proyecto, revisar y ajustar los </w:t>
      </w:r>
      <w:proofErr w:type="spellStart"/>
      <w:r w:rsidRPr="00925415">
        <w:rPr>
          <w:lang w:val="es-MX"/>
        </w:rPr>
        <w:t>Sprints</w:t>
      </w:r>
      <w:proofErr w:type="spellEnd"/>
      <w:r w:rsidRPr="00925415">
        <w:rPr>
          <w:lang w:val="es-MX"/>
        </w:rPr>
        <w:t xml:space="preserve"> y documentar el progreso actualizado del backlog.</w:t>
      </w:r>
    </w:p>
    <w:p w14:paraId="2F964D53" w14:textId="77777777" w:rsidR="006B0416" w:rsidRPr="00925415" w:rsidRDefault="00000000">
      <w:pPr>
        <w:pStyle w:val="Ttulo2"/>
        <w:rPr>
          <w:color w:val="000000" w:themeColor="text1"/>
          <w:lang w:val="es-MX"/>
        </w:rPr>
      </w:pPr>
      <w:r w:rsidRPr="00925415">
        <w:rPr>
          <w:color w:val="000000" w:themeColor="text1"/>
          <w:lang w:val="es-MX"/>
        </w:rPr>
        <w:t>Progreso de la Tercera Fase del Proyecto</w:t>
      </w:r>
    </w:p>
    <w:p w14:paraId="342138F4" w14:textId="77777777" w:rsidR="006B0416" w:rsidRPr="00925415" w:rsidRDefault="00000000">
      <w:pPr>
        <w:rPr>
          <w:lang w:val="es-MX"/>
        </w:rPr>
      </w:pPr>
      <w:r w:rsidRPr="00925415">
        <w:rPr>
          <w:lang w:val="es-MX"/>
        </w:rPr>
        <w:t>Durante esta fase se consolidaron varias mejoras al desarrollo de la aplicación de comercio electrónico, enfocándose en la optimización de funcionalidades clave, ajustes finales en la interfaz y la preparación del producto para pruebas más robustas.</w:t>
      </w:r>
    </w:p>
    <w:p w14:paraId="7992AD46" w14:textId="77777777" w:rsidR="006B0416" w:rsidRPr="00925415" w:rsidRDefault="00000000">
      <w:pPr>
        <w:pStyle w:val="Ttulo3"/>
        <w:rPr>
          <w:color w:val="000000" w:themeColor="text1"/>
        </w:rPr>
      </w:pPr>
      <w:proofErr w:type="spellStart"/>
      <w:r w:rsidRPr="00925415">
        <w:rPr>
          <w:color w:val="000000" w:themeColor="text1"/>
        </w:rPr>
        <w:t>Avances</w:t>
      </w:r>
      <w:proofErr w:type="spellEnd"/>
      <w:r w:rsidRPr="00925415">
        <w:rPr>
          <w:color w:val="000000" w:themeColor="text1"/>
        </w:rPr>
        <w:t xml:space="preserve"> </w:t>
      </w:r>
      <w:proofErr w:type="spellStart"/>
      <w:r w:rsidRPr="00925415">
        <w:rPr>
          <w:color w:val="000000" w:themeColor="text1"/>
        </w:rPr>
        <w:t>Realizados</w:t>
      </w:r>
      <w:proofErr w:type="spellEnd"/>
      <w:r w:rsidRPr="00925415">
        <w:rPr>
          <w:color w:val="000000" w:themeColor="text1"/>
        </w:rPr>
        <w:t xml:space="preserve"> </w:t>
      </w:r>
      <w:proofErr w:type="spellStart"/>
      <w:r w:rsidRPr="00925415">
        <w:rPr>
          <w:color w:val="000000" w:themeColor="text1"/>
        </w:rPr>
        <w:t>en</w:t>
      </w:r>
      <w:proofErr w:type="spellEnd"/>
      <w:r w:rsidRPr="00925415">
        <w:rPr>
          <w:color w:val="000000" w:themeColor="text1"/>
        </w:rPr>
        <w:t xml:space="preserve"> React</w:t>
      </w:r>
    </w:p>
    <w:p w14:paraId="0B0E3EF5" w14:textId="77777777" w:rsidR="006B0416" w:rsidRPr="00925415" w:rsidRDefault="00000000">
      <w:pPr>
        <w:pStyle w:val="Listaconvietas"/>
        <w:rPr>
          <w:lang w:val="es-MX"/>
        </w:rPr>
      </w:pPr>
      <w:r w:rsidRPr="00925415">
        <w:rPr>
          <w:lang w:val="es-MX"/>
        </w:rPr>
        <w:t>- Integración del Carrito de Compras con Persistencia Local.</w:t>
      </w:r>
    </w:p>
    <w:p w14:paraId="3C91FF77" w14:textId="77777777" w:rsidR="006B0416" w:rsidRPr="00925415" w:rsidRDefault="00000000">
      <w:pPr>
        <w:pStyle w:val="Listaconvietas"/>
        <w:rPr>
          <w:lang w:val="es-MX"/>
        </w:rPr>
      </w:pPr>
      <w:r w:rsidRPr="00925415">
        <w:rPr>
          <w:lang w:val="es-MX"/>
        </w:rPr>
        <w:t>- Mejora en la Gestión de Productos.</w:t>
      </w:r>
    </w:p>
    <w:p w14:paraId="4802567D" w14:textId="77777777" w:rsidR="006B0416" w:rsidRPr="00925415" w:rsidRDefault="00000000">
      <w:pPr>
        <w:pStyle w:val="Listaconvietas"/>
        <w:rPr>
          <w:lang w:val="es-MX"/>
        </w:rPr>
      </w:pPr>
      <w:r w:rsidRPr="00925415">
        <w:rPr>
          <w:lang w:val="es-MX"/>
        </w:rPr>
        <w:t xml:space="preserve">- Pantalla de </w:t>
      </w:r>
      <w:proofErr w:type="spellStart"/>
      <w:r w:rsidRPr="00925415">
        <w:rPr>
          <w:lang w:val="es-MX"/>
        </w:rPr>
        <w:t>Checkout</w:t>
      </w:r>
      <w:proofErr w:type="spellEnd"/>
      <w:r w:rsidRPr="00925415">
        <w:rPr>
          <w:lang w:val="es-MX"/>
        </w:rPr>
        <w:t xml:space="preserve"> Completamente Funcional.</w:t>
      </w:r>
    </w:p>
    <w:p w14:paraId="1CBCE695" w14:textId="77777777" w:rsidR="006B0416" w:rsidRDefault="00000000">
      <w:pPr>
        <w:pStyle w:val="Listaconvietas"/>
      </w:pPr>
      <w:r>
        <w:t xml:space="preserve">- </w:t>
      </w:r>
      <w:proofErr w:type="spellStart"/>
      <w:r>
        <w:t>Optimización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Reutilizables.</w:t>
      </w:r>
    </w:p>
    <w:p w14:paraId="15E6AE8F" w14:textId="77777777" w:rsidR="006B0416" w:rsidRPr="00925415" w:rsidRDefault="00000000">
      <w:pPr>
        <w:pStyle w:val="Listaconvietas"/>
        <w:rPr>
          <w:lang w:val="es-MX"/>
        </w:rPr>
      </w:pPr>
      <w:r w:rsidRPr="00925415">
        <w:rPr>
          <w:lang w:val="es-MX"/>
        </w:rPr>
        <w:t xml:space="preserve">- Validación Dinámica de Formularios con </w:t>
      </w:r>
      <w:proofErr w:type="spellStart"/>
      <w:r w:rsidRPr="00925415">
        <w:rPr>
          <w:lang w:val="es-MX"/>
        </w:rPr>
        <w:t>Feedback</w:t>
      </w:r>
      <w:proofErr w:type="spellEnd"/>
      <w:r w:rsidRPr="00925415">
        <w:rPr>
          <w:lang w:val="es-MX"/>
        </w:rPr>
        <w:t xml:space="preserve"> en Tiempo Real.</w:t>
      </w:r>
    </w:p>
    <w:p w14:paraId="4DC361EA" w14:textId="77777777" w:rsidR="006B0416" w:rsidRPr="00925415" w:rsidRDefault="00000000">
      <w:pPr>
        <w:pStyle w:val="Ttulo3"/>
        <w:rPr>
          <w:color w:val="000000" w:themeColor="text1"/>
          <w:lang w:val="es-MX"/>
        </w:rPr>
      </w:pPr>
      <w:r w:rsidRPr="00925415">
        <w:rPr>
          <w:color w:val="000000" w:themeColor="text1"/>
          <w:lang w:val="es-MX"/>
        </w:rPr>
        <w:t>Últimos Ajustes Realizados en esta Fase</w:t>
      </w:r>
    </w:p>
    <w:p w14:paraId="5B90302A" w14:textId="77777777" w:rsidR="006B0416" w:rsidRDefault="00000000">
      <w:pPr>
        <w:pStyle w:val="Listaconvietas"/>
      </w:pPr>
      <w:r>
        <w:t xml:space="preserve">- </w:t>
      </w:r>
      <w:proofErr w:type="spellStart"/>
      <w:r>
        <w:t>Ajustes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Responsividad.</w:t>
      </w:r>
    </w:p>
    <w:p w14:paraId="45949326" w14:textId="77777777" w:rsidR="006B0416" w:rsidRDefault="00000000">
      <w:pPr>
        <w:pStyle w:val="Listaconvietas"/>
      </w:pPr>
      <w:r>
        <w:t>- Optimización de Recursos.</w:t>
      </w:r>
    </w:p>
    <w:p w14:paraId="6FDDF51D" w14:textId="77777777" w:rsidR="006B0416" w:rsidRPr="00925415" w:rsidRDefault="00000000">
      <w:pPr>
        <w:pStyle w:val="Listaconvietas"/>
        <w:rPr>
          <w:lang w:val="es-MX"/>
        </w:rPr>
      </w:pPr>
      <w:r w:rsidRPr="00925415">
        <w:rPr>
          <w:lang w:val="es-MX"/>
        </w:rPr>
        <w:t>- Ajuste en la Lógica de Autenticación.</w:t>
      </w:r>
    </w:p>
    <w:p w14:paraId="31115159" w14:textId="77777777" w:rsidR="006B0416" w:rsidRDefault="00000000">
      <w:pPr>
        <w:pStyle w:val="Listaconvietas"/>
      </w:pPr>
      <w:r>
        <w:t xml:space="preserve">-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.</w:t>
      </w:r>
    </w:p>
    <w:p w14:paraId="006A87E5" w14:textId="77777777" w:rsidR="006B0416" w:rsidRDefault="00000000">
      <w:pPr>
        <w:pStyle w:val="Listaconvietas"/>
      </w:pPr>
      <w:r>
        <w:t>- Feedback Implementado.</w:t>
      </w:r>
    </w:p>
    <w:p w14:paraId="11EC1763" w14:textId="77777777" w:rsidR="006B0416" w:rsidRPr="00925415" w:rsidRDefault="00000000">
      <w:pPr>
        <w:pStyle w:val="Ttulo2"/>
        <w:rPr>
          <w:color w:val="000000" w:themeColor="text1"/>
        </w:rPr>
      </w:pPr>
      <w:r w:rsidRPr="00925415">
        <w:rPr>
          <w:color w:val="000000" w:themeColor="text1"/>
        </w:rPr>
        <w:t>Documentación Actualizada</w:t>
      </w:r>
    </w:p>
    <w:p w14:paraId="2949F77A" w14:textId="77777777" w:rsidR="006B0416" w:rsidRPr="00925415" w:rsidRDefault="00000000">
      <w:pPr>
        <w:rPr>
          <w:lang w:val="es-MX"/>
        </w:rPr>
      </w:pPr>
      <w:r w:rsidRPr="00925415">
        <w:rPr>
          <w:lang w:val="es-MX"/>
        </w:rPr>
        <w:t>Backlog del Proyecto: Se actualizó el backlog, marcando las tareas completadas y agregando mejoras detectadas durante las pruebas de usuario. Incluye ahora nuevas tareas como: mejora de SEO, posibilidad de agregar reseñas de productos y diseño del panel administrativo.</w:t>
      </w:r>
    </w:p>
    <w:p w14:paraId="15A7BF61" w14:textId="77777777" w:rsidR="006B0416" w:rsidRPr="00925415" w:rsidRDefault="00000000">
      <w:pPr>
        <w:rPr>
          <w:lang w:val="es-MX"/>
        </w:rPr>
      </w:pPr>
      <w:r w:rsidRPr="00925415">
        <w:rPr>
          <w:lang w:val="es-MX"/>
        </w:rPr>
        <w:t xml:space="preserve">Sprint Schedule: El calendario de los </w:t>
      </w:r>
      <w:proofErr w:type="spellStart"/>
      <w:r w:rsidRPr="00925415">
        <w:rPr>
          <w:lang w:val="es-MX"/>
        </w:rPr>
        <w:t>Sprints</w:t>
      </w:r>
      <w:proofErr w:type="spellEnd"/>
      <w:r w:rsidRPr="00925415">
        <w:rPr>
          <w:lang w:val="es-MX"/>
        </w:rPr>
        <w:t xml:space="preserve"> se ajustó para dar cabida a las pruebas de usuario y los nuevos elementos surgidos. Se amplió un día adicional para permitir depuración y revisión de errores menores detectados durante las últimas pruebas.</w:t>
      </w:r>
    </w:p>
    <w:p w14:paraId="5F65A2F9" w14:textId="77777777" w:rsidR="006B0416" w:rsidRPr="00925415" w:rsidRDefault="00000000">
      <w:pPr>
        <w:pStyle w:val="Ttulo2"/>
        <w:rPr>
          <w:color w:val="000000" w:themeColor="text1"/>
          <w:lang w:val="es-MX"/>
        </w:rPr>
      </w:pPr>
      <w:r w:rsidRPr="00925415">
        <w:rPr>
          <w:color w:val="000000" w:themeColor="text1"/>
          <w:lang w:val="es-MX"/>
        </w:rPr>
        <w:t>Liga del Repositorio de GitHub</w:t>
      </w:r>
    </w:p>
    <w:p w14:paraId="592A0B87" w14:textId="77777777" w:rsidR="006B0416" w:rsidRPr="00925415" w:rsidRDefault="00000000">
      <w:pPr>
        <w:rPr>
          <w:lang w:val="es-MX"/>
        </w:rPr>
      </w:pPr>
      <w:r w:rsidRPr="00925415">
        <w:rPr>
          <w:lang w:val="es-MX"/>
        </w:rPr>
        <w:t>Repositorio del proyecto actualizado con todos los cambios, documentación y carpetas organizadas:</w:t>
      </w:r>
    </w:p>
    <w:p w14:paraId="3D090CC4" w14:textId="1BAE3F29" w:rsidR="006B0416" w:rsidRDefault="00925415">
      <w:pPr>
        <w:rPr>
          <w:lang w:val="es-MX"/>
        </w:rPr>
      </w:pPr>
      <w:hyperlink r:id="rId6" w:history="1">
        <w:r w:rsidRPr="00A33956">
          <w:rPr>
            <w:rStyle w:val="Hipervnculo"/>
            <w:lang w:val="es-MX"/>
          </w:rPr>
          <w:t>https://github.com/trasmiciones/app-m-vil-de-comercio-electr-nico-.git</w:t>
        </w:r>
      </w:hyperlink>
    </w:p>
    <w:p w14:paraId="0A936686" w14:textId="77777777" w:rsidR="00925415" w:rsidRPr="00925415" w:rsidRDefault="00925415">
      <w:pPr>
        <w:rPr>
          <w:lang w:val="es-MX"/>
        </w:rPr>
      </w:pPr>
    </w:p>
    <w:p w14:paraId="1F3B8310" w14:textId="77777777" w:rsidR="006B0416" w:rsidRPr="00925415" w:rsidRDefault="00000000">
      <w:pPr>
        <w:pStyle w:val="Ttulo2"/>
        <w:rPr>
          <w:color w:val="000000" w:themeColor="text1"/>
          <w:lang w:val="es-MX"/>
        </w:rPr>
      </w:pPr>
      <w:r w:rsidRPr="00925415">
        <w:rPr>
          <w:color w:val="000000" w:themeColor="text1"/>
          <w:lang w:val="es-MX"/>
        </w:rPr>
        <w:t>Duración Estimada de esta Fase</w:t>
      </w:r>
    </w:p>
    <w:p w14:paraId="491FB7B5" w14:textId="77777777" w:rsidR="006B0416" w:rsidRPr="00925415" w:rsidRDefault="00000000">
      <w:pPr>
        <w:rPr>
          <w:lang w:val="es-MX"/>
        </w:rPr>
      </w:pPr>
      <w:r w:rsidRPr="00925415">
        <w:rPr>
          <w:lang w:val="es-MX"/>
        </w:rPr>
        <w:t>Esta tercera fase tuvo una duración estimada de una semana, en la cual se priorizaron tareas de pulido y se comenzó a preparar el entorno para pruebas finales y posible despliegue.</w:t>
      </w:r>
    </w:p>
    <w:p w14:paraId="60D76BC0" w14:textId="77777777" w:rsidR="006B0416" w:rsidRPr="00925415" w:rsidRDefault="00000000">
      <w:pPr>
        <w:pStyle w:val="Ttulo2"/>
        <w:rPr>
          <w:color w:val="000000" w:themeColor="text1"/>
        </w:rPr>
      </w:pPr>
      <w:proofErr w:type="spellStart"/>
      <w:r w:rsidRPr="00925415">
        <w:rPr>
          <w:color w:val="000000" w:themeColor="text1"/>
        </w:rPr>
        <w:t>Recomendaciones</w:t>
      </w:r>
      <w:proofErr w:type="spellEnd"/>
      <w:r w:rsidRPr="00925415">
        <w:rPr>
          <w:color w:val="000000" w:themeColor="text1"/>
        </w:rPr>
        <w:t xml:space="preserve"> Finales</w:t>
      </w:r>
    </w:p>
    <w:p w14:paraId="434D8C27" w14:textId="77777777" w:rsidR="006B0416" w:rsidRPr="00925415" w:rsidRDefault="00000000">
      <w:pPr>
        <w:pStyle w:val="Listaconvietas"/>
        <w:rPr>
          <w:lang w:val="es-MX"/>
        </w:rPr>
      </w:pPr>
      <w:r w:rsidRPr="00925415">
        <w:rPr>
          <w:lang w:val="es-MX"/>
        </w:rPr>
        <w:t>- Mantener el repositorio de GitHub sincronizado con cada cambio relevante.</w:t>
      </w:r>
    </w:p>
    <w:p w14:paraId="1106811F" w14:textId="77777777" w:rsidR="006B0416" w:rsidRPr="00925415" w:rsidRDefault="00000000">
      <w:pPr>
        <w:pStyle w:val="Listaconvietas"/>
        <w:rPr>
          <w:lang w:val="es-MX"/>
        </w:rPr>
      </w:pPr>
      <w:r w:rsidRPr="00925415">
        <w:rPr>
          <w:lang w:val="es-MX"/>
        </w:rPr>
        <w:t>- Continuar realizando pruebas con usuarios externos para mejorar aún más la experiencia.</w:t>
      </w:r>
    </w:p>
    <w:p w14:paraId="41944AA5" w14:textId="77777777" w:rsidR="006B0416" w:rsidRPr="00925415" w:rsidRDefault="00000000">
      <w:pPr>
        <w:pStyle w:val="Listaconvietas"/>
        <w:rPr>
          <w:lang w:val="es-MX"/>
        </w:rPr>
      </w:pPr>
      <w:r w:rsidRPr="00925415">
        <w:rPr>
          <w:lang w:val="es-MX"/>
        </w:rPr>
        <w:t>- Comenzar a documentar el proceso de despliegue de la aplicación para futuras fases del proyecto.</w:t>
      </w:r>
    </w:p>
    <w:p w14:paraId="7100613F" w14:textId="77777777" w:rsidR="006B0416" w:rsidRPr="00925415" w:rsidRDefault="00000000">
      <w:pPr>
        <w:pStyle w:val="Listaconvietas"/>
        <w:rPr>
          <w:lang w:val="es-MX"/>
        </w:rPr>
      </w:pPr>
      <w:r w:rsidRPr="00925415">
        <w:rPr>
          <w:lang w:val="es-MX"/>
        </w:rPr>
        <w:t>- Preparar las bases para el módulo administrativo, permitiendo a los administradores gestionar inventario, ventas y usuarios.</w:t>
      </w:r>
    </w:p>
    <w:p w14:paraId="369FAEC4" w14:textId="77777777" w:rsidR="006B0416" w:rsidRPr="00925415" w:rsidRDefault="00000000">
      <w:pPr>
        <w:pStyle w:val="Ttulo2"/>
        <w:rPr>
          <w:color w:val="000000" w:themeColor="text1"/>
          <w:lang w:val="es-MX"/>
        </w:rPr>
      </w:pPr>
      <w:r w:rsidRPr="00925415">
        <w:rPr>
          <w:color w:val="000000" w:themeColor="text1"/>
          <w:lang w:val="es-MX"/>
        </w:rPr>
        <w:t>Criterios de Evaluación Cubiertos</w:t>
      </w:r>
    </w:p>
    <w:p w14:paraId="270058DD" w14:textId="77777777" w:rsidR="006B0416" w:rsidRPr="00925415" w:rsidRDefault="00000000">
      <w:pPr>
        <w:rPr>
          <w:lang w:val="es-MX"/>
        </w:rPr>
      </w:pPr>
      <w:r w:rsidRPr="00925415">
        <w:rPr>
          <w:lang w:val="es-MX"/>
        </w:rPr>
        <w:t>Fondo:</w:t>
      </w:r>
      <w:r w:rsidRPr="00925415">
        <w:rPr>
          <w:lang w:val="es-MX"/>
        </w:rPr>
        <w:br/>
        <w:t>✔</w:t>
      </w:r>
      <w:r>
        <w:t>️</w:t>
      </w:r>
      <w:r w:rsidRPr="00925415">
        <w:rPr>
          <w:lang w:val="es-MX"/>
        </w:rPr>
        <w:t xml:space="preserve"> Avances desarrollados en </w:t>
      </w:r>
      <w:proofErr w:type="spellStart"/>
      <w:r w:rsidRPr="00925415">
        <w:rPr>
          <w:lang w:val="es-MX"/>
        </w:rPr>
        <w:t>React</w:t>
      </w:r>
      <w:proofErr w:type="spellEnd"/>
      <w:r w:rsidRPr="00925415">
        <w:rPr>
          <w:lang w:val="es-MX"/>
        </w:rPr>
        <w:t xml:space="preserve"> con funciones completas y optimizadas.</w:t>
      </w:r>
      <w:r w:rsidRPr="00925415">
        <w:rPr>
          <w:lang w:val="es-MX"/>
        </w:rPr>
        <w:br/>
        <w:t>✔</w:t>
      </w:r>
      <w:r>
        <w:t>️</w:t>
      </w:r>
      <w:r w:rsidRPr="00925415">
        <w:rPr>
          <w:lang w:val="es-MX"/>
        </w:rPr>
        <w:t xml:space="preserve"> Presentación clara de los </w:t>
      </w:r>
      <w:proofErr w:type="spellStart"/>
      <w:r w:rsidRPr="00925415">
        <w:rPr>
          <w:lang w:val="es-MX"/>
        </w:rPr>
        <w:t>Sprints</w:t>
      </w:r>
      <w:proofErr w:type="spellEnd"/>
      <w:r w:rsidRPr="00925415">
        <w:rPr>
          <w:lang w:val="es-MX"/>
        </w:rPr>
        <w:t xml:space="preserve"> y sus ajustes.</w:t>
      </w:r>
    </w:p>
    <w:p w14:paraId="535DF0F3" w14:textId="77777777" w:rsidR="006B0416" w:rsidRPr="00925415" w:rsidRDefault="00000000">
      <w:pPr>
        <w:rPr>
          <w:lang w:val="es-MX"/>
        </w:rPr>
      </w:pPr>
      <w:r w:rsidRPr="00925415">
        <w:rPr>
          <w:lang w:val="es-MX"/>
        </w:rPr>
        <w:t>Forma:</w:t>
      </w:r>
      <w:r w:rsidRPr="00925415">
        <w:rPr>
          <w:lang w:val="es-MX"/>
        </w:rPr>
        <w:br/>
        <w:t>✔</w:t>
      </w:r>
      <w:r>
        <w:t>️</w:t>
      </w:r>
      <w:r w:rsidRPr="00925415">
        <w:rPr>
          <w:lang w:val="es-MX"/>
        </w:rPr>
        <w:t xml:space="preserve"> Liga de GitHub funcional y actualizada.</w:t>
      </w:r>
      <w:r w:rsidRPr="00925415">
        <w:rPr>
          <w:lang w:val="es-MX"/>
        </w:rPr>
        <w:br/>
        <w:t>✔</w:t>
      </w:r>
      <w:r>
        <w:t>️</w:t>
      </w:r>
      <w:r w:rsidRPr="00925415">
        <w:rPr>
          <w:lang w:val="es-MX"/>
        </w:rPr>
        <w:t xml:space="preserve"> Documentación del backlog y calendario de </w:t>
      </w:r>
      <w:proofErr w:type="spellStart"/>
      <w:r w:rsidRPr="00925415">
        <w:rPr>
          <w:lang w:val="es-MX"/>
        </w:rPr>
        <w:t>Sprints</w:t>
      </w:r>
      <w:proofErr w:type="spellEnd"/>
      <w:r w:rsidRPr="00925415">
        <w:rPr>
          <w:lang w:val="es-MX"/>
        </w:rPr>
        <w:t>.</w:t>
      </w:r>
      <w:r w:rsidRPr="00925415">
        <w:rPr>
          <w:lang w:val="es-MX"/>
        </w:rPr>
        <w:br/>
        <w:t>✔</w:t>
      </w:r>
      <w:r>
        <w:t>️</w:t>
      </w:r>
      <w:r w:rsidRPr="00925415">
        <w:rPr>
          <w:lang w:val="es-MX"/>
        </w:rPr>
        <w:t xml:space="preserve"> Detalles de ajustes realizados.</w:t>
      </w:r>
    </w:p>
    <w:p w14:paraId="55F16BE0" w14:textId="77777777" w:rsidR="006B0416" w:rsidRDefault="00000000">
      <w:pPr>
        <w:pStyle w:val="Ttulo2"/>
        <w:rPr>
          <w:color w:val="000000" w:themeColor="text1"/>
          <w:lang w:val="es-MX"/>
        </w:rPr>
      </w:pPr>
      <w:r w:rsidRPr="00925415">
        <w:rPr>
          <w:color w:val="000000" w:themeColor="text1"/>
          <w:lang w:val="es-MX"/>
        </w:rPr>
        <w:t>Referencias</w:t>
      </w:r>
    </w:p>
    <w:p w14:paraId="31A8BC80" w14:textId="77777777" w:rsidR="00925415" w:rsidRPr="00925415" w:rsidRDefault="00925415" w:rsidP="00925415">
      <w:pPr>
        <w:rPr>
          <w:lang w:val="es-MX"/>
        </w:rPr>
      </w:pPr>
    </w:p>
    <w:p w14:paraId="29C442CC" w14:textId="4034ADBC" w:rsidR="006B0416" w:rsidRDefault="00000000">
      <w:pPr>
        <w:rPr>
          <w:lang w:val="es-MX"/>
        </w:rPr>
      </w:pPr>
      <w:proofErr w:type="spellStart"/>
      <w:r w:rsidRPr="00925415">
        <w:rPr>
          <w:lang w:val="es-MX"/>
        </w:rPr>
        <w:t>React</w:t>
      </w:r>
      <w:proofErr w:type="spellEnd"/>
      <w:r w:rsidRPr="00925415">
        <w:rPr>
          <w:lang w:val="es-MX"/>
        </w:rPr>
        <w:t xml:space="preserve"> – Comunidad y proyectos de ejemplo:</w:t>
      </w:r>
      <w:r w:rsidRPr="00925415">
        <w:rPr>
          <w:lang w:val="es-MX"/>
        </w:rPr>
        <w:br/>
      </w:r>
      <w:hyperlink r:id="rId7" w:history="1">
        <w:r w:rsidR="00925415" w:rsidRPr="00A33956">
          <w:rPr>
            <w:rStyle w:val="Hipervnculo"/>
            <w:lang w:val="es-MX"/>
          </w:rPr>
          <w:t>https://es.reactjs.org/community/examples.html</w:t>
        </w:r>
      </w:hyperlink>
    </w:p>
    <w:p w14:paraId="2F6CC339" w14:textId="77777777" w:rsidR="00925415" w:rsidRPr="00925415" w:rsidRDefault="00925415">
      <w:pPr>
        <w:rPr>
          <w:lang w:val="es-MX"/>
        </w:rPr>
      </w:pPr>
    </w:p>
    <w:p w14:paraId="69435E74" w14:textId="293650C6" w:rsidR="006B0416" w:rsidRDefault="00000000">
      <w:pPr>
        <w:rPr>
          <w:lang w:val="es-MX"/>
        </w:rPr>
      </w:pPr>
      <w:r w:rsidRPr="00925415">
        <w:rPr>
          <w:lang w:val="es-MX"/>
        </w:rPr>
        <w:t xml:space="preserve">Ejemplo práctico de desarrollo con </w:t>
      </w:r>
      <w:proofErr w:type="spellStart"/>
      <w:r w:rsidRPr="00925415">
        <w:rPr>
          <w:lang w:val="es-MX"/>
        </w:rPr>
        <w:t>React</w:t>
      </w:r>
      <w:proofErr w:type="spellEnd"/>
      <w:r w:rsidRPr="00925415">
        <w:rPr>
          <w:lang w:val="es-MX"/>
        </w:rPr>
        <w:t xml:space="preserve"> desde cero:</w:t>
      </w:r>
      <w:r w:rsidRPr="00925415">
        <w:rPr>
          <w:lang w:val="es-MX"/>
        </w:rPr>
        <w:br/>
      </w:r>
      <w:hyperlink r:id="rId8" w:history="1">
        <w:r w:rsidR="00925415" w:rsidRPr="00A33956">
          <w:rPr>
            <w:rStyle w:val="Hipervnculo"/>
            <w:lang w:val="es-MX"/>
          </w:rPr>
          <w:t>https://www.arsys.es/blog/programacion/ejemplo-practico-react/</w:t>
        </w:r>
      </w:hyperlink>
    </w:p>
    <w:p w14:paraId="7F2C9165" w14:textId="77777777" w:rsidR="00925415" w:rsidRPr="00925415" w:rsidRDefault="00925415">
      <w:pPr>
        <w:rPr>
          <w:lang w:val="es-MX"/>
        </w:rPr>
      </w:pPr>
    </w:p>
    <w:sectPr w:rsidR="00925415" w:rsidRPr="009254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655882">
    <w:abstractNumId w:val="8"/>
  </w:num>
  <w:num w:numId="2" w16cid:durableId="33042585">
    <w:abstractNumId w:val="6"/>
  </w:num>
  <w:num w:numId="3" w16cid:durableId="1635214667">
    <w:abstractNumId w:val="5"/>
  </w:num>
  <w:num w:numId="4" w16cid:durableId="49113271">
    <w:abstractNumId w:val="4"/>
  </w:num>
  <w:num w:numId="5" w16cid:durableId="2023239369">
    <w:abstractNumId w:val="7"/>
  </w:num>
  <w:num w:numId="6" w16cid:durableId="729232515">
    <w:abstractNumId w:val="3"/>
  </w:num>
  <w:num w:numId="7" w16cid:durableId="1744720665">
    <w:abstractNumId w:val="2"/>
  </w:num>
  <w:num w:numId="8" w16cid:durableId="1174340887">
    <w:abstractNumId w:val="1"/>
  </w:num>
  <w:num w:numId="9" w16cid:durableId="206767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323"/>
    <w:rsid w:val="006B0416"/>
    <w:rsid w:val="00925415"/>
    <w:rsid w:val="00AA1D8D"/>
    <w:rsid w:val="00B47730"/>
    <w:rsid w:val="00CB0664"/>
    <w:rsid w:val="00CF69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B2E30"/>
  <w14:defaultImageDpi w14:val="300"/>
  <w15:docId w15:val="{1E973B9D-4FB2-4335-828B-4ABBDDE5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92541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sys.es/blog/programacion/ejemplo-practico-react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community/examp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asmiciones/app-m-vil-de-comercio-electr-nico-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cruz</cp:lastModifiedBy>
  <cp:revision>2</cp:revision>
  <dcterms:created xsi:type="dcterms:W3CDTF">2025-04-05T05:10:00Z</dcterms:created>
  <dcterms:modified xsi:type="dcterms:W3CDTF">2025-04-05T05:10:00Z</dcterms:modified>
  <cp:category/>
</cp:coreProperties>
</file>